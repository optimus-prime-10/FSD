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Complete HTML Learning Guide</w:t>
      </w:r>
    </w:p>
    <w:p>
      <w:r>
        <w:rPr>
          <w:b/>
        </w:rPr>
        <w:t>This comprehensive guide covers all HTML concepts from basic to advanced, combining theoretical explanations with practical code examples. Each section builds upon the previous one, creating a logical learning progression.</w:t>
        <w:br/>
        <w:br/>
      </w:r>
    </w:p>
    <w:p>
      <w:pPr>
        <w:pStyle w:val="Heading1"/>
      </w:pPr>
      <w:r>
        <w:t>1. HTML Headings</w:t>
      </w:r>
    </w:p>
    <w:p>
      <w:pPr>
        <w:pStyle w:val="Heading2"/>
      </w:pPr>
      <w:r>
        <w:t>Theory &amp; Concepts</w:t>
      </w:r>
    </w:p>
    <w:p>
      <w:r>
        <w:t># HTML Headings - Overview</w:t>
        <w:br/>
        <w:br/>
        <w:t>## Purpose</w:t>
        <w:br/>
        <w:t>HTML headings create hierarchical structure in web pages.</w:t>
        <w:br/>
        <w:t>They range from &lt;h1&gt; (most important) to &lt;h6&gt; (least important).</w:t>
        <w:br/>
        <w:t>Headings help organize content and improve accessibility.</w:t>
        <w:br/>
        <w:br/>
        <w:t>## Key Concepts</w:t>
        <w:br/>
        <w:t>- &lt;h1&gt; is the main heading (only one per page)</w:t>
        <w:br/>
        <w:t>- &lt;h2&gt; through &lt;h6&gt; are subheadings</w:t>
        <w:br/>
        <w:t>- Headings create document outline</w:t>
        <w:br/>
        <w:t>- Screen readers use headings for navigation</w:t>
        <w:br/>
        <w:br/>
        <w:t>## Best Practices</w:t>
        <w:br/>
        <w:t>- Use only one &lt;h1&gt; per page</w:t>
        <w:br/>
        <w:t>- Follow logical hierarchy (h1 → h2 → h3)</w:t>
        <w:br/>
        <w:t>- Don't skip heading levels</w:t>
        <w:br/>
        <w:t>- Use headings for structure, not styling</w:t>
      </w:r>
    </w:p>
    <w:p>
      <w:pPr>
        <w:pStyle w:val="Heading2"/>
      </w:pPr>
      <w:r>
        <w:t>Practice Exercise</w:t>
      </w:r>
    </w:p>
    <w:p>
      <w:r>
        <w:rPr>
          <w:b/>
        </w:rPr>
        <w:t>Problem:</w:t>
      </w:r>
      <w:r>
        <w:br/>
      </w:r>
    </w:p>
    <w:p>
      <w:r>
        <w:rPr>
          <w:rFonts w:ascii="Courier New" w:hAnsi="Courier New"/>
        </w:rPr>
        <w:t>Book</w:t>
        <w:br/>
        <w:t xml:space="preserve">  Chapter 1</w:t>
        <w:br/>
        <w:t xml:space="preserve">    Section 1</w:t>
        <w:br/>
        <w:t xml:space="preserve">    Section 2</w:t>
        <w:br/>
        <w:t xml:space="preserve">  Chapter 2</w:t>
        <w:br/>
        <w:t xml:space="preserve">    Section 1</w:t>
        <w:br/>
        <w:t xml:space="preserve">      Diagram 1</w:t>
        <w:br/>
        <w:t xml:space="preserve">  Chapter 3</w:t>
        <w:br/>
        <w:t xml:space="preserve">    Section 1</w:t>
        <w:br/>
        <w:t xml:space="preserve">    Section 2</w:t>
      </w:r>
      <w:r>
        <w:br/>
      </w:r>
    </w:p>
    <w:p>
      <w:pPr>
        <w:pStyle w:val="Heading2"/>
      </w:pPr>
      <w:r>
        <w:t>Solution</w:t>
      </w:r>
    </w:p>
    <w:p>
      <w:r>
        <w:rPr>
          <w:b/>
        </w:rPr>
        <w:t>HTML Code:</w:t>
      </w:r>
      <w:r>
        <w:br/>
      </w:r>
    </w:p>
    <w:p>
      <w:r>
        <w:rPr>
          <w:rFonts w:ascii="Courier New" w:hAnsi="Courier New"/>
        </w:rPr>
        <w:t>&lt;h1&gt;Book&lt;/h1&gt;</w:t>
        <w:br/>
        <w:t>&lt;h2&gt;Chapter 1&lt;/h2&gt;</w:t>
        <w:br/>
        <w:t>&lt;h3&gt;Section 1&lt;/h3&gt;</w:t>
        <w:br/>
        <w:t>&lt;h3&gt;Section 2&lt;/h3&gt;</w:t>
        <w:br/>
        <w:t>&lt;h2&gt;Chapter 2&lt;/h2&gt;</w:t>
        <w:br/>
        <w:t>&lt;h3&gt;Section 1&lt;/h3&gt;</w:t>
        <w:br/>
        <w:t>&lt;h4&gt;Diagram 1&lt;/h4&gt;</w:t>
        <w:br/>
        <w:t>&lt;h2&gt;Chapter 3&lt;/h2&gt;</w:t>
        <w:br/>
        <w:t>&lt;h3&gt;Section 1&lt;/h3&gt;</w:t>
        <w:br/>
        <w:t>&lt;h3&gt;Section 2&lt;/h3&gt;</w:t>
      </w:r>
      <w:r>
        <w:br/>
      </w:r>
    </w:p>
    <w:p>
      <w:r>
        <w:br w:type="page"/>
      </w:r>
    </w:p>
    <w:p>
      <w:pPr>
        <w:pStyle w:val="Heading1"/>
      </w:pPr>
      <w:r>
        <w:t>2. HTML Paragraphs</w:t>
      </w:r>
    </w:p>
    <w:p>
      <w:pPr>
        <w:pStyle w:val="Heading2"/>
      </w:pPr>
      <w:r>
        <w:t>Theory &amp; Concepts</w:t>
      </w:r>
    </w:p>
    <w:p>
      <w:r>
        <w:t># HTML Paragraph Element - Summary</w:t>
        <w:br/>
        <w:br/>
        <w:t>## Overview</w:t>
        <w:br/>
        <w:t>The &lt;p&gt; element structures text on web pages.</w:t>
        <w:br/>
        <w:t>It uses opening &lt;p&gt; and closing &lt;/p&gt; tags.</w:t>
        <w:br/>
        <w:t>Without it, all text runs together on one line.</w:t>
        <w:br/>
        <w:br/>
        <w:t>## Purpose</w:t>
        <w:br/>
        <w:t>Paragraph tags separate blocks of text.</w:t>
        <w:br/>
        <w:t>They make content clearer and more readable.</w:t>
        <w:br/>
        <w:t>Each paragraph appears on its own line.</w:t>
        <w:br/>
        <w:br/>
        <w:t>## Accessibility</w:t>
        <w:br/>
        <w:t>Screen readers recognize paragraph starts.</w:t>
        <w:br/>
        <w:t>This helps visually impaired users navigate content.</w:t>
        <w:br/>
        <w:t>They can understand the structure better.</w:t>
        <w:br/>
        <w:br/>
        <w:t>## Understanding Lorem Ipsum</w:t>
        <w:br/>
        <w:t>Lorem Ipsum is standard placeholder text.</w:t>
        <w:br/>
        <w:t>It simulates real content without meaning.</w:t>
        <w:br/>
        <w:t>Used for centuries in publishing and design.</w:t>
        <w:br/>
        <w:t>Generate it at lipsum.com or try fun alternatives.</w:t>
        <w:br/>
        <w:br/>
        <w:t>## Key Points</w:t>
        <w:br/>
        <w:t>- &lt;p&gt; element is essential for text structure.</w:t>
        <w:br/>
        <w:t>- Improves readability and accessibility.</w:t>
        <w:br/>
        <w:t>- Screen readers can navigate paragraphs.</w:t>
        <w:br/>
        <w:t>- Lorem Ipsum is useful for design.</w:t>
      </w:r>
    </w:p>
    <w:p>
      <w:pPr>
        <w:pStyle w:val="Heading2"/>
      </w:pPr>
      <w:r>
        <w:t>Practice Exercise</w:t>
      </w:r>
    </w:p>
    <w:p>
      <w:r>
        <w:rPr>
          <w:b/>
        </w:rPr>
        <w:t>Problem:</w:t>
      </w:r>
      <w:r>
        <w:br/>
      </w:r>
    </w:p>
    <w:p>
      <w:r>
        <w:rPr>
          <w:rFonts w:ascii="Courier New" w:hAnsi="Courier New"/>
        </w:rPr>
        <w:t>First paragraph. Lorem ipsum dolor sit amet, consectetur adipiscing elit, sed do eiusmod tempor incididunt ut labore et dolore magna</w:t>
        <w:br/>
        <w:t>aliqua. Arcu cursus vitae congue mauris. In nisl nisi scelerisque eu ultrices vitae auctor eu augue. Nisi est sit amet</w:t>
        <w:br/>
        <w:t>facilisis magna. Diam sit amet nisl suscipit adipiscing bibendum est ultricies integer. Quis ipsum suspendisse ultrices</w:t>
        <w:br/>
        <w:t>gravida dictum fusce ut. Euismod elementum nisi quis eleifend. Habitant morbi tristique senectus et. Amet nisl suscipit</w:t>
        <w:br/>
        <w:t>adipiscing bibendum est ultricies integer. Viverra orci sagittis eu volutpat odio facilisis mauris sit. Nisi quis</w:t>
        <w:br/>
        <w:t>eleifend quam adipiscing. Neque convallis a cras semper auctor neque vitae. Magna fermentum iaculis eu non. Vivamus arcu</w:t>
        <w:br/>
        <w:t>felis bibendum ut tristique et. Justo nec ultrices dui sapien eget mi. In vitae turpis massa sed elementum tempus. Eu</w:t>
        <w:br/>
        <w:t>facilisis sed odio morbi quis commodo. Sagittis aliquam malesuada bibendum arcu vitae elementum curabitur vitae.</w:t>
        <w:br/>
        <w:br/>
        <w:t>Second paragraph. Suscipit adipiscing bibendum est ultricies. Tortor aliquam nulla facilisi cras fermentum. Eget aliquet nibh praesent</w:t>
        <w:br/>
        <w:t>tristique magna. In hac habitasse platea dictumst vestibulum. Ornare quam viverra orci sagittis eu. Sit amet est</w:t>
        <w:br/>
        <w:t>placerat in. Proin fermentum leo vel orci porta non pulvinar neque laoreet. Turpis in eu mi bibendum neque egestas</w:t>
        <w:br/>
        <w:t>congue. Enim eu turpis egestas pretium aenean pharetra magna ac placerat. Ultrices sagittis orci a scelerisque purus</w:t>
        <w:br/>
        <w:t>semper eget duis at. Egestas egestas fringilla phasellus faucibus scelerisque eleifend donec pretium. Condimentum</w:t>
        <w:br/>
        <w:t>lacinia quis vel eros donec ac odio.</w:t>
        <w:br/>
        <w:br/>
        <w:t>Third paragraph. Nisl purus in mollis nunc sed id semper risus. Ipsum a arcu cursus vitae congue mauris rhoncus aenean. Ridiculus mus</w:t>
        <w:br/>
        <w:t>mauris vitae ultricies leo integer malesuada nunc. In tellus integer feugiat scelerisque. Lectus mauris ultrices eros in</w:t>
        <w:br/>
        <w:t>cursus turpis massa. Sollicitudin ac orci phasellus egestas. Massa massa ultricies mi quis hendrerit dolor. Quam</w:t>
        <w:br/>
        <w:t>elementum pulvinar etiam non quam lacus suspendisse faucibus interdum. Iaculis nunc sed augue lacus viverra. Id ornare</w:t>
        <w:br/>
        <w:t>arcu odio ut sem nulla pharetra. Amet luctus venenatis lectus magna fringilla urna porttitor. Eu nisl nunc mi ipsum</w:t>
        <w:br/>
        <w:t>faucibus vitae aliquet nec ullamcorper. Nunc mattis enim ut tellus elementum sagittis. Mauris augue neque gravida in</w:t>
        <w:br/>
        <w:t>fermentum et sollicitudin. Pellentesque habitant morbi tristique senectus. Tristique senectus et netus et. Turpis</w:t>
        <w:br/>
        <w:t>egestas sed tempus urna et pharetra pharetra. Feugiat vivamus at augue eget arcu dictum varius duis at. Lacus sed</w:t>
        <w:br/>
        <w:t>viverra tellus in hac habitasse platea dictumst vestibulum. Nisl condimentum id venenatis a condimentum vitae sapien.</w:t>
      </w:r>
      <w:r>
        <w:br/>
      </w:r>
    </w:p>
    <w:p>
      <w:pPr>
        <w:pStyle w:val="Heading2"/>
      </w:pPr>
      <w:r>
        <w:t>Solution</w:t>
      </w:r>
    </w:p>
    <w:p>
      <w:r>
        <w:rPr>
          <w:b/>
        </w:rPr>
        <w:t>HTML Code:</w:t>
      </w:r>
      <w:r>
        <w:br/>
      </w:r>
    </w:p>
    <w:p>
      <w:r>
        <w:rPr>
          <w:rFonts w:ascii="Courier New" w:hAnsi="Courier New"/>
        </w:rPr>
        <w:t>&lt;p&gt;First paragraph. Lorem ipsum dolor sit amet, consectetur adipiscing elit, sed do eiusmod tempor incididunt ut labore et dolore magna</w:t>
        <w:br/>
        <w:t>aliqua. Arcu cursus vitae congue mauris. In nisl nisi scelerisque eu ultrices vitae auctor eu augue. Nisi est sit amet</w:t>
        <w:br/>
        <w:t>facilisis magna. Diam sit amet nisl suscipit adipiscing bibendum est ultricies integer. Quis ipsum suspendisse ultrices</w:t>
        <w:br/>
        <w:t>gravida dictum fusce ut. Euismod elementum nisi quis eleifend. Habitant morbi tristique senectus et. Amet nisl suscipit</w:t>
        <w:br/>
        <w:t>adipiscing bibendum est ultricies integer. Viverra orci sagittis eu volutpat odio facilisis mauris sit. Nisi quis</w:t>
        <w:br/>
        <w:t>eleifend quam adipiscing. Neque convallis a cras semper auctor neque vitae. Magna fermentum iaculis eu non. Vivamus arcu</w:t>
        <w:br/>
        <w:t>felis bibendum ut tristique et. Justo nec ultrices dui sapien eget mi. In vitae turpis massa sed elementum tempus. Eu</w:t>
        <w:br/>
        <w:t>facilisis sed odio morbi quis commodo. Sagittis aliquam malesuada bibendum arcu vitae elementum curabitur vitae.&lt;/p&gt;</w:t>
        <w:br/>
        <w:br/>
        <w:t>&lt;p&gt;Second paragraph. Suscipit adipiscing bibendum est ultricies. Tortor aliquam nulla facilisi cras fermentum. Eget aliquet nibh praesent</w:t>
        <w:br/>
        <w:t>tristique magna. In hac habitasse platea dictumst vestibulum. Ornare quam viverra orci sagittis eu. Sit amet est</w:t>
        <w:br/>
        <w:t>placerat in. Proin fermentum leo vel orci porta non pulvinar neque laoreet. Turpis in eu mi bibendum neque egestas</w:t>
        <w:br/>
        <w:t>congue. Enim eu turpis egestas pretium aenean pharetra magna ac placerat. Ultrices sagittis orci a scelerisque purus</w:t>
        <w:br/>
        <w:t>semper eget duis at. Egestas egestas fringilla phasellus faucibus scelerisque eleifend donec pretium. Condimentum</w:t>
        <w:br/>
        <w:t>lacinia quis vel eros donec ac odio.&lt;/p&gt;</w:t>
        <w:br/>
        <w:br/>
        <w:t>&lt;p&gt;Third paragraph. Nisl purus in mollis nunc sed id semper risus. Ipsum a arcu cursus vitae congue mauris rhoncus aenean. Ridiculus mus</w:t>
        <w:br/>
        <w:t>mauris vitae ultricies leo integer malesuada nunc. In tellus integer feugiat scelerisque. Lectus mauris ultrices eros in</w:t>
        <w:br/>
        <w:t>cursus turpis massa. Sollicitudin ac orci phasellus egestas. Massa massa ultricies mi quis hendrerit dolor. Quam</w:t>
        <w:br/>
        <w:t>elementum pulvinar etiam non quam lacus suspendisse faucibus interdum. Iaculis nunc sed augue lacus viverra. Id ornare</w:t>
        <w:br/>
        <w:t>arcu odio ut sem nulla pharetra. Amet luctus venenatis lectus magna fringilla urna porttitor. Eu nisl nunc mi ipsum</w:t>
        <w:br/>
        <w:t>faucibus vitae aliquet nec ullamcorper. Nunc mattis enim ut tellus elementum sagittis. Mauris augue neque gravida in</w:t>
        <w:br/>
        <w:t>fermentum et sollicitudin. Pellentesque habitant morbi tristique senectus. Tristique senectus et netus et. Turpis</w:t>
        <w:br/>
        <w:t>egestas sed tempus urna et pharetra pharetra. Feugiat vivamus at augue eget arcu dictum varius duis at. Lacus sed</w:t>
        <w:br/>
        <w:t>viverra tellus in hac habitasse platea dictumst vestibulum. Nisl condimentum id venenatis a condimentum vitae sapien.&lt;/p&gt;</w:t>
      </w:r>
      <w:r>
        <w:br/>
      </w:r>
    </w:p>
    <w:p>
      <w:r>
        <w:br w:type="page"/>
      </w:r>
    </w:p>
    <w:p>
      <w:pPr>
        <w:pStyle w:val="Heading1"/>
      </w:pPr>
      <w:r>
        <w:t>3. Self-Closing Tags</w:t>
      </w:r>
    </w:p>
    <w:p>
      <w:pPr>
        <w:pStyle w:val="Heading2"/>
      </w:pPr>
      <w:r>
        <w:t>Theory &amp; Concepts</w:t>
      </w:r>
    </w:p>
    <w:p>
      <w:r>
        <w:t># Self Closing Tags - Summary</w:t>
        <w:br/>
        <w:br/>
        <w:t>## Overview</w:t>
        <w:br/>
        <w:t>Void elements don't contain any content.</w:t>
        <w:br/>
        <w:t>They don't need closing tags.</w:t>
        <w:br/>
        <w:t>Examples: &lt;hr /&gt; and &lt;br /&gt;.</w:t>
        <w:br/>
        <w:br/>
        <w:t>## Syntax</w:t>
        <w:br/>
        <w:t>Use &lt;tagname /&gt; format.</w:t>
        <w:br/>
        <w:t>Forward slash before closing angle bracket.</w:t>
        <w:br/>
        <w:t>Example: &lt;hr /&gt; and &lt;br /&gt;.</w:t>
        <w:br/>
        <w:br/>
        <w:t>## Important Note</w:t>
        <w:br/>
        <w:t>Forward slash is different from closing tag.</w:t>
        <w:br/>
        <w:t>It appears just before closing angle bracket.</w:t>
        <w:br/>
        <w:t>Not like &lt;/p&gt; which is a closing tag.</w:t>
        <w:br/>
        <w:br/>
        <w:t>## Horizontal Rule (&lt;hr /&gt;)</w:t>
        <w:br/>
        <w:t>Creates a horizontal line on the page.</w:t>
        <w:br/>
        <w:t>Visually separates sections of content.</w:t>
        <w:br/>
        <w:t>Place between paragraphs or sections.</w:t>
        <w:br/>
        <w:br/>
        <w:t>## Break Element (&lt;br /&gt;)</w:t>
        <w:br/>
        <w:t>Inserts a line break within paragraph.</w:t>
        <w:br/>
        <w:t>Useful for addresses or poems.</w:t>
        <w:br/>
        <w:t>Preserves formatting and meaning.</w:t>
        <w:br/>
        <w:br/>
        <w:t>## Important Rules</w:t>
        <w:br/>
        <w:t>Don't use &lt;br /&gt; for new paragraphs.</w:t>
        <w:br/>
        <w:t>Use &lt;p&gt; tags for paragraphs instead.</w:t>
        <w:br/>
        <w:t>This ensures accessibility and semantic correctness.</w:t>
        <w:br/>
        <w:br/>
        <w:t>## HTML5 Compatibility</w:t>
        <w:br/>
        <w:t>Can write as &lt;hr&gt; or &lt;br&gt;.</w:t>
        <w:br/>
        <w:t>But including slash (/) is recommended.</w:t>
        <w:br/>
        <w:t>Makes code clearer and more readable.</w:t>
        <w:br/>
        <w:br/>
        <w:t>## Benefits</w:t>
        <w:br/>
        <w:t>Improves structure and accessibility.</w:t>
        <w:br/>
        <w:t>Especially helpful for screen readers.</w:t>
        <w:br/>
        <w:t>Makes your HTML more professional.</w:t>
        <w:br/>
        <w:br/>
        <w:t>## Best Practices</w:t>
        <w:br/>
        <w:t>Use &lt;br /&gt; for line breaks in paragraphs.</w:t>
        <w:br/>
        <w:t>Use &lt;hr /&gt; to separate sections.</w:t>
        <w:br/>
        <w:t>Compare code with solutions using diffchecker.com.</w:t>
      </w:r>
    </w:p>
    <w:p>
      <w:pPr>
        <w:pStyle w:val="Heading2"/>
      </w:pPr>
      <w:r>
        <w:t>Practice Exercise</w:t>
      </w:r>
    </w:p>
    <w:p>
      <w:r>
        <w:rPr>
          <w:b/>
        </w:rPr>
        <w:t>Problem:</w:t>
      </w:r>
      <w:r>
        <w:br/>
      </w:r>
    </w:p>
    <w:p>
      <w:r>
        <w:rPr>
          <w:rFonts w:ascii="Courier New" w:hAnsi="Courier New"/>
        </w:rPr>
        <w:t xml:space="preserve">William Blake </w:t>
        <w:br/>
        <w:br/>
        <w:t>17 south molton street</w:t>
        <w:br/>
        <w:t>London</w:t>
        <w:br/>
        <w:t>W1K 5QT</w:t>
        <w:br/>
        <w:t>UK</w:t>
        <w:br/>
        <w:br/>
        <w:br/>
        <w:t>William Blake (28 November 1757 – 12 August 1827) was an English poet, painter, and printmaker. Largely unrecognised</w:t>
        <w:br/>
        <w:t>during his life, Blake is now considered a seminal figure in the history of the poetry and visual art of the Romantic</w:t>
        <w:br/>
        <w:t>Age. What he called his "prophetic works" were said by 20th-century critic Northrop Frye to form "what is in proportion</w:t>
        <w:br/>
        <w:t>to its merits the least read body of poetry in the English language".[2] His visual artistry led 21st-century critic</w:t>
        <w:br/>
        <w:t>Jonathan Jones to proclaim him "far and away the greatest artist Britain has ever produced".[3] In 2002, Blake was</w:t>
        <w:br/>
        <w:t>placed at number 38 in the BBC's poll of the 100 Greatest Britons.[4] While he lived in London his entire life, except</w:t>
        <w:br/>
        <w:t>for three years spent in Felpham,[5] he produced a diverse and symbolically rich collection of works, which embraced the</w:t>
        <w:br/>
        <w:t>imagination as "the body of God"[6] or "human existence itself".[7]</w:t>
        <w:br/>
        <w:br/>
        <w:t>Although Blake was considered mad by contemporaries for his idiosyncratic views, he is held in high regard by later</w:t>
        <w:br/>
        <w:t>critics for his expressiveness and creativity, and for the philosophical and mystical undercurrents within his work. His</w:t>
        <w:br/>
        <w:t>paintings and poetry have been characterised as part of the Romantic movement and as "Pre-Romantic".[8] In fact, he has</w:t>
        <w:br/>
        <w:t>been said to be "a key early proponent of both Romanticism and Nationalism".[9] A committed Christian who was hostile to</w:t>
        <w:br/>
        <w:t>the Church of England (indeed, to almost all forms of organised religion), Blake was influenced by the ideals and</w:t>
        <w:br/>
        <w:t>ambitions of the French and American revolutions.[10][11] Though later he rejected many of these political beliefs, he</w:t>
        <w:br/>
        <w:t>maintained an amiable relationship with the political activist Thomas Paine; he was also influenced by thinkers such as</w:t>
        <w:br/>
        <w:t>Emanuel Swedenborg.[12] Despite these known influences, the singularity of Blake's work makes him difficult to classify.</w:t>
        <w:br/>
        <w:t>The 19th-century scholar William Michael Rossetti characterised him as a "glorious luminary",[13] and "a man not</w:t>
        <w:br/>
        <w:t>forestalled by predecessors, nor to be classed with contemporaries, nor to be replaced by known or readily surmisable</w:t>
        <w:br/>
        <w:t>successors".[14]</w:t>
      </w:r>
      <w:r>
        <w:br/>
      </w:r>
    </w:p>
    <w:p>
      <w:pPr>
        <w:pStyle w:val="Heading2"/>
      </w:pPr>
      <w:r>
        <w:t>Solution</w:t>
      </w:r>
    </w:p>
    <w:p>
      <w:r>
        <w:rPr>
          <w:b/>
        </w:rPr>
        <w:t>HTML Code:</w:t>
      </w:r>
      <w:r>
        <w:br/>
      </w:r>
    </w:p>
    <w:p>
      <w:r>
        <w:rPr>
          <w:rFonts w:ascii="Courier New" w:hAnsi="Courier New"/>
        </w:rPr>
        <w:t>&lt;h1&gt;William Blake&lt;/h1&gt;</w:t>
        <w:br/>
        <w:br/>
        <w:t>&lt;p&gt;</w:t>
        <w:br/>
        <w:t>17 south molton street&lt;br /&gt;</w:t>
        <w:br/>
        <w:t>London&lt;br /&gt;</w:t>
        <w:br/>
        <w:t>W1K 5QT&lt;br /&gt;</w:t>
        <w:br/>
        <w:t>UK&lt;br /&gt;</w:t>
        <w:br/>
        <w:t>&lt;/p&gt;</w:t>
        <w:br/>
        <w:br/>
        <w:t>&lt;hr /&gt;</w:t>
        <w:br/>
        <w:br/>
        <w:t>&lt;p&gt;William Blake (28 November 1757 – 12 August 1827) was an English poet, painter, and printmaker. Largely unrecognised</w:t>
        <w:br/>
        <w:t>during his life, Blake is now considered a seminal figure in the history of the poetry and visual art of the Romantic</w:t>
        <w:br/>
        <w:t>Age. What he called his "prophetic works" were said by 20th-century critic Northrop Frye to form "what is in proportion</w:t>
        <w:br/>
        <w:t>to its merits the least read body of poetry in the English language".[2] His visual artistry led 21st-century critic</w:t>
        <w:br/>
        <w:t>Jonathan Jones to proclaim him "far and away the greatest artist Britain has ever produced".[3] In 2002, Blake was</w:t>
        <w:br/>
        <w:t>placed at number 38 in the BBC's poll of the 100 Greatest Britons.[4] While he lived in London his entire life, except</w:t>
        <w:br/>
        <w:t>for three years spent in Felpham,[5] he produced a diverse and symbolically rich collection of works, which embraced the</w:t>
        <w:br/>
        <w:t>imagination as "the body of God"[6] or "human existence itself".[7]&lt;/p&gt;</w:t>
        <w:br/>
        <w:br/>
        <w:t>&lt;p&gt;Although Blake was considered mad by contemporaries for his idiosyncratic views, he is held in high regard by later</w:t>
        <w:br/>
        <w:t>critics for his expressiveness and creativity, and for the philosophical and mystical undercurrents within his work. His</w:t>
        <w:br/>
        <w:t>paintings and poetry have been characterised as part of the Romantic movement and as "Pre-Romantic".[8] In fact, he has</w:t>
        <w:br/>
        <w:t>been said to be "a key early proponent of both Romanticism and Nationalism".[9] A committed Christian who was hostile to</w:t>
        <w:br/>
        <w:t>the Church of England (indeed, to almost all forms of organised religion), Blake was influenced by the ideals and</w:t>
        <w:br/>
        <w:t>ambitions of the French and American revolutions.[10][11] Though later he rejected many of these political beliefs, he</w:t>
        <w:br/>
        <w:t>maintained an amiable relationship with the political activist Thomas Paine; he was also influenced by thinkers such as</w:t>
        <w:br/>
        <w:t>Emanuel Swedenborg.[12] Despite these known influences, the singularity of Blake's work makes him difficult to classify.</w:t>
        <w:br/>
        <w:t>The 19th-century scholar William Michael Rossetti characterised him as a "glorious luminary",[13] and "a man not</w:t>
        <w:br/>
        <w:t>forestalled by predecessors, nor to be classed with contemporaries, nor to be replaced by known or readily surmisable</w:t>
        <w:br/>
        <w:t>successors".[14]&lt;/p&gt;</w:t>
      </w:r>
      <w:r>
        <w:br/>
      </w:r>
    </w:p>
    <w:p>
      <w:r>
        <w:br w:type="page"/>
      </w:r>
    </w:p>
    <w:p>
      <w:pPr>
        <w:pStyle w:val="Heading1"/>
      </w:pPr>
      <w:r>
        <w:t>4. Project: Movie Ranking</w:t>
      </w:r>
    </w:p>
    <w:p>
      <w:pPr>
        <w:pStyle w:val="Heading2"/>
      </w:pPr>
      <w:r>
        <w:t>Theory &amp; Concepts</w:t>
      </w:r>
    </w:p>
    <w:p>
      <w:r>
        <w:t># Favorite Movie Project Summary</w:t>
        <w:br/>
        <w:br/>
        <w:t>## Overview</w:t>
        <w:br/>
        <w:t>Build a simple HTML website for favorite movies.</w:t>
        <w:br/>
        <w:t>Track and recommend movies you enjoyed.</w:t>
        <w:br/>
        <w:t>Use various HTML elements to structure content.</w:t>
        <w:br/>
        <w:br/>
        <w:t>## Requirements</w:t>
        <w:br/>
        <w:t>- Use &lt;h1&gt; for website title.</w:t>
        <w:br/>
        <w:t>- Use &lt;h2&gt; for subtitle.</w:t>
        <w:br/>
        <w:t>- Add &lt;hr&gt; to separate sections.</w:t>
        <w:br/>
        <w:t>- List at least three movies with &lt;h3&gt;.</w:t>
        <w:br/>
        <w:t>- Add &lt;p&gt; describing why you liked each movie.</w:t>
        <w:br/>
        <w:br/>
        <w:t>## Customization</w:t>
        <w:br/>
        <w:t>You can add more HTML elements.</w:t>
        <w:br/>
        <w:t>Make it your own unique project.</w:t>
        <w:br/>
        <w:t>Express your personal movie preferences.</w:t>
        <w:br/>
        <w:br/>
        <w:t>## Benefits</w:t>
        <w:br/>
        <w:t>Helps you remember great movies.</w:t>
        <w:br/>
        <w:t>Share recommendations with others.</w:t>
        <w:br/>
        <w:t>Practice HTML structure skills.</w:t>
        <w:br/>
        <w:br/>
        <w:t>## Example Solution</w:t>
        <w:br/>
        <w:t>Title and subtitle at the top.</w:t>
        <w:br/>
        <w:t>Three movies with titles and descriptions.</w:t>
        <w:br/>
        <w:t>Horizontal rule for visual separation.</w:t>
        <w:br/>
        <w:br/>
        <w:t>## Next Steps</w:t>
        <w:br/>
        <w:t>Complete the project with your movies.</w:t>
        <w:br/>
        <w:t>Consider sharing a screenshot.</w:t>
        <w:br/>
        <w:t>Inspire others with your recommendations.</w:t>
      </w:r>
    </w:p>
    <w:p>
      <w:pPr>
        <w:pStyle w:val="Heading2"/>
      </w:pPr>
      <w:r>
        <w:t>Practice Exercise</w:t>
      </w:r>
    </w:p>
    <w:p>
      <w:r>
        <w:rPr>
          <w:b/>
        </w:rPr>
        <w:t>Problem:</w:t>
      </w:r>
      <w:r>
        <w:br/>
      </w:r>
    </w:p>
    <w:p>
      <w:r>
        <w:rPr>
          <w:rFonts w:ascii="Courier New" w:hAnsi="Courier New"/>
        </w:rPr>
        <w:t>&lt;!-- Write your code below --&gt;</w:t>
      </w:r>
      <w:r>
        <w:br/>
      </w:r>
    </w:p>
    <w:p>
      <w:pPr>
        <w:pStyle w:val="Heading2"/>
      </w:pPr>
      <w:r>
        <w:t>Solution</w:t>
      </w:r>
    </w:p>
    <w:p>
      <w:r>
        <w:rPr>
          <w:b/>
        </w:rPr>
        <w:t>HTML Code:</w:t>
      </w:r>
      <w:r>
        <w:br/>
      </w:r>
    </w:p>
    <w:p>
      <w:r>
        <w:rPr>
          <w:rFonts w:ascii="Courier New" w:hAnsi="Courier New"/>
        </w:rPr>
        <w:t>&lt;h1&gt;The Best Movies According to Angela&lt;/h1&gt;</w:t>
        <w:br/>
        <w:t>&lt;h2&gt;My top 3 movies of all-time.&lt;/h2&gt;</w:t>
        <w:br/>
        <w:t>&lt;hr /&gt;</w:t>
        <w:br/>
        <w:t>&lt;h3&gt;Spirited Away&lt;/h3&gt;</w:t>
        <w:br/>
        <w:t>&lt;p&gt;This is my favourite anime. I love the beautiful images.&lt;/p&gt;</w:t>
        <w:br/>
        <w:t>&lt;h3&gt;Ex Machina&lt;/h3&gt;</w:t>
        <w:br/>
        <w:t>&lt;p&gt;Really cool sci-fi movie.&lt;/p&gt;</w:t>
        <w:br/>
        <w:t>&lt;h3&gt;Drive&lt;/h3&gt;</w:t>
        <w:br/>
        <w:t>&lt;p&gt;Super beautiful film. Really artistic.&lt;/p&gt;</w:t>
      </w:r>
      <w:r>
        <w:br/>
      </w:r>
    </w:p>
    <w:p>
      <w:r>
        <w:br w:type="page"/>
      </w:r>
    </w:p>
    <w:p>
      <w:pPr>
        <w:pStyle w:val="Heading1"/>
      </w:pPr>
      <w:r>
        <w:t>5. HTML Lists</w:t>
      </w:r>
    </w:p>
    <w:p>
      <w:pPr>
        <w:pStyle w:val="Heading2"/>
      </w:pPr>
      <w:r>
        <w:t>Theory &amp; Concepts</w:t>
      </w:r>
    </w:p>
    <w:p>
      <w:r>
        <w:t># HTML List Elements - Summary</w:t>
        <w:br/>
        <w:br/>
        <w:t>## Overview</w:t>
        <w:br/>
        <w:t>Lists organize information in structured format.</w:t>
        <w:br/>
        <w:t>Used across websites for various purposes.</w:t>
        <w:br/>
        <w:t>Examples: recipes, navigation menus, content organization.</w:t>
        <w:br/>
        <w:br/>
        <w:t>## Types of Lists</w:t>
        <w:br/>
        <w:br/>
        <w:t>### Unordered Lists (&lt;ul&gt;)</w:t>
        <w:br/>
        <w:t>Used when order doesn't matter.</w:t>
        <w:br/>
        <w:t>Display bullet points by default.</w:t>
        <w:br/>
        <w:t>Perfect for shopping lists or feature lists.</w:t>
        <w:br/>
        <w:t>Structure: &lt;ul&gt;&lt;li&gt;item&lt;/li&gt;&lt;/ul&gt;</w:t>
        <w:br/>
        <w:br/>
        <w:t>### Ordered Lists (&lt;ol&gt;)</w:t>
        <w:br/>
        <w:t>Used when order is important.</w:t>
        <w:br/>
        <w:t>Display numbered items automatically (1, 2, 3...).</w:t>
        <w:br/>
        <w:t>Ideal for step-by-step instructions or rankings.</w:t>
        <w:br/>
        <w:t>Structure: &lt;ol&gt;&lt;li&gt;item&lt;/li&gt;&lt;/ol&gt;</w:t>
        <w:br/>
        <w:br/>
        <w:t>## List Items (&lt;li&gt;)</w:t>
        <w:br/>
        <w:t>Both list types use &lt;li&gt; tags.</w:t>
        <w:br/>
        <w:t>Each item can contain text, images, or other HTML.</w:t>
        <w:br/>
        <w:t>Multiple items can be nested within a list.</w:t>
        <w:br/>
        <w:br/>
        <w:t>## Real-World Applications</w:t>
        <w:br/>
        <w:t>Recipe websites (ingredients as unordered, instructions as ordered).</w:t>
        <w:br/>
        <w:t>News websites (article lists, rankings).</w:t>
        <w:br/>
        <w:t>Navigation menus and feature lists.</w:t>
        <w:br/>
        <w:t>Any content needing structured presentation.</w:t>
        <w:br/>
        <w:br/>
        <w:t>## Practical Exercise</w:t>
        <w:br/>
        <w:t>Create a cinnamon roll recipe website.</w:t>
        <w:br/>
        <w:t>Dough ingredients: unordered list (order doesn't matter).</w:t>
        <w:br/>
        <w:t>Filling ingredients: unordered list (order doesn't matter).</w:t>
        <w:br/>
        <w:t>Instructions: ordered list (steps must be sequential).</w:t>
        <w:br/>
        <w:br/>
        <w:t>## Coding Best Practices</w:t>
        <w:br/>
        <w:t>Choose appropriate list type based on content.</w:t>
        <w:br/>
        <w:t>Use proper indentation for readability.</w:t>
        <w:br/>
        <w:t>Consider whether order matters when selecting type.</w:t>
        <w:br/>
        <w:t>Lists can be nested and combined with other HTML.</w:t>
        <w:br/>
        <w:br/>
        <w:t>## Key Takeaways</w:t>
        <w:br/>
        <w:t>- &lt;ul&gt; for unordered lists with bullet points.</w:t>
        <w:br/>
        <w:t>- &lt;ol&gt; for ordered lists with numbers.</w:t>
        <w:br/>
        <w:t>- &lt;li&gt; for individual list items.</w:t>
        <w:br/>
        <w:t>- Lists improve content organization and user experience.</w:t>
        <w:br/>
        <w:t>- Proper HTML structure enhances accessibility and SEO.</w:t>
      </w:r>
    </w:p>
    <w:p>
      <w:pPr>
        <w:pStyle w:val="Heading2"/>
      </w:pPr>
      <w:r>
        <w:t>Practice Exercise</w:t>
      </w:r>
    </w:p>
    <w:p>
      <w:r>
        <w:rPr>
          <w:b/>
        </w:rPr>
        <w:t>Problem:</w:t>
      </w:r>
      <w:r>
        <w:br/>
      </w:r>
    </w:p>
    <w:p>
      <w:r>
        <w:rPr>
          <w:rFonts w:ascii="Courier New" w:hAnsi="Courier New"/>
        </w:rPr>
        <w:t>Angela's Cinnamon Roll Recipe</w:t>
        <w:br/>
        <w:br/>
        <w:t>Ingredients</w:t>
        <w:br/>
        <w:br/>
        <w:t>For the dough:</w:t>
        <w:br/>
        <w:t>¾ cup warm milk</w:t>
        <w:br/>
        <w:t xml:space="preserve">2 ¼ teaspoons yeast </w:t>
        <w:br/>
        <w:t>¼ cup granulated sugar</w:t>
        <w:br/>
        <w:t>1 egg plus 1 egg yolk</w:t>
        <w:br/>
        <w:t>¼ cup butter</w:t>
        <w:br/>
        <w:t>3 cups bread flour</w:t>
        <w:br/>
        <w:br/>
        <w:t>For the filling:</w:t>
        <w:br/>
        <w:t xml:space="preserve">2/3 cup dark brown sugar </w:t>
        <w:br/>
        <w:t>1 ½ tablespoons ground cinnamon</w:t>
        <w:br/>
        <w:t>¼ cup butter</w:t>
        <w:br/>
        <w:br/>
        <w:t>Instructions</w:t>
        <w:br/>
        <w:br/>
        <w:t>Mix the milk with the yeast, sugar, eggs.</w:t>
        <w:br/>
        <w:t>Melt the butter and add to the mixture.</w:t>
        <w:br/>
        <w:t>Add in the flour and mix until combined into a dough.</w:t>
        <w:br/>
        <w:t xml:space="preserve">Knead the dough for 10 minuites. </w:t>
        <w:br/>
        <w:t>Transfer the dough into a large bowl and cover with plastic wrap. Leave it somewhere to rise for 2 hours.</w:t>
        <w:br/>
        <w:t xml:space="preserve">After the dough has doubled in size, roll it out into a large rectangle. </w:t>
        <w:br/>
        <w:t>Melt the butter for the filling and mix in the sugar and cinnamon.</w:t>
        <w:br/>
        <w:t xml:space="preserve">Spread the filling onto the dough then roll the dough into a swiss roll. </w:t>
        <w:br/>
        <w:t>Cut the roll into 3cm sections and place flat into a baking tray.</w:t>
        <w:br/>
        <w:t>Pre-heat the oven to 350F or 180C, then bake the rolls for 20-25min until lightly brown.</w:t>
      </w:r>
      <w:r>
        <w:br/>
      </w:r>
    </w:p>
    <w:p>
      <w:pPr>
        <w:pStyle w:val="Heading2"/>
      </w:pPr>
      <w:r>
        <w:t>Solution</w:t>
      </w:r>
    </w:p>
    <w:p>
      <w:r>
        <w:rPr>
          <w:b/>
        </w:rPr>
        <w:t>HTML Code:</w:t>
      </w:r>
      <w:r>
        <w:br/>
      </w:r>
    </w:p>
    <w:p>
      <w:r>
        <w:rPr>
          <w:rFonts w:ascii="Courier New" w:hAnsi="Courier New"/>
        </w:rPr>
        <w:t>&lt;h1&gt;Angela's Recipe for the Best Cinnamon Rolls &lt;/h1&gt;</w:t>
        <w:br/>
        <w:br/>
        <w:t>&lt;h2&gt;Ingredients&lt;/h2&gt;</w:t>
        <w:br/>
        <w:br/>
        <w:t>&lt;h3&gt;For the dough:&lt;/h3&gt;</w:t>
        <w:br/>
        <w:t>&lt;ul&gt;</w:t>
        <w:br/>
        <w:t xml:space="preserve">  &lt;li&gt;¾ cup warm milk&lt;/li&gt;</w:t>
        <w:br/>
        <w:t xml:space="preserve">  &lt;li&gt;2 ¼ teaspoons yeast &lt;/li&gt;</w:t>
        <w:br/>
        <w:t xml:space="preserve">  &lt;li&gt;¼ cup granulated sugar&lt;/li&gt;</w:t>
        <w:br/>
        <w:t xml:space="preserve">  &lt;li&gt;1 egg plus 1 egg yolk&lt;/li&gt;</w:t>
        <w:br/>
        <w:t xml:space="preserve">  &lt;li&gt;¼ cup butter&lt;/li&gt;</w:t>
        <w:br/>
        <w:t xml:space="preserve">  &lt;li&gt;3 cups bread flour&lt;/li&gt;</w:t>
        <w:br/>
        <w:t>&lt;/ul&gt;</w:t>
        <w:br/>
        <w:br/>
        <w:t>&lt;h3&gt;For the filling:&lt;/h3&gt;</w:t>
        <w:br/>
        <w:t>&lt;ul&gt;</w:t>
        <w:br/>
        <w:t xml:space="preserve">  &lt;li&gt;2/3 cup dark brown sugar &lt;/li&gt;</w:t>
        <w:br/>
        <w:t xml:space="preserve">  &lt;li&gt;1 ½ tablespoons ground cinnamon&lt;/li&gt;</w:t>
        <w:br/>
        <w:t xml:space="preserve">  &lt;li&gt;¼ cup butter&lt;/li&gt;</w:t>
        <w:br/>
        <w:t>&lt;/ul&gt;</w:t>
        <w:br/>
        <w:br/>
        <w:br/>
        <w:t>&lt;h2&gt;Instructions&lt;/h2&gt;</w:t>
        <w:br/>
        <w:br/>
        <w:t>&lt;ol&gt;</w:t>
        <w:br/>
        <w:t xml:space="preserve">  &lt;li&gt;Mix the milk with the yeast, sugar, eggs.&lt;/li&gt;</w:t>
        <w:br/>
        <w:t xml:space="preserve">  &lt;li&gt;Melt the butter and add to the mixture.&lt;/li&gt;</w:t>
        <w:br/>
        <w:t xml:space="preserve">  &lt;li&gt;Add in the flour and mix until combined into a dough.&lt;/li&gt;</w:t>
        <w:br/>
        <w:t xml:space="preserve">  &lt;li&gt;Knead the dough for 10 minuites.&lt;/li&gt;</w:t>
        <w:br/>
        <w:t xml:space="preserve">  &lt;li&gt;Transfer the dough into a large bowl and cover with plastic wrap. Leave it somewhere to rise for 2 hours.&lt;/li&gt;</w:t>
        <w:br/>
        <w:t xml:space="preserve">  &lt;li&gt;After the dough has doubled in size, roll it out into a large rectangle.&lt;/li&gt;</w:t>
        <w:br/>
        <w:t xml:space="preserve">  &lt;li&gt;Melt the butter for the filling and mix in the sugar and cinnamon.&lt;/li&gt;</w:t>
        <w:br/>
        <w:t xml:space="preserve">  &lt;li&gt;Spread the filling onto the dough then roll the dough into a swiss roll.&lt;/li&gt;</w:t>
        <w:br/>
        <w:t xml:space="preserve">  &lt;li&gt;Cut the roll into 3cm sections and place flat into a baking tray.&lt;/li&gt;</w:t>
        <w:br/>
        <w:t xml:space="preserve">  &lt;li&gt;Preheat the oven to 350F or 180C, then bake the rolls for 20-25min until lightly brown.&lt;/li&gt;</w:t>
        <w:br/>
        <w:t>&lt;/ol&gt;</w:t>
      </w:r>
      <w:r>
        <w:br/>
      </w:r>
    </w:p>
    <w:p>
      <w:r>
        <w:br w:type="page"/>
      </w:r>
    </w:p>
    <w:p>
      <w:pPr>
        <w:pStyle w:val="Heading1"/>
      </w:pPr>
      <w:r>
        <w:t>6. Nesting Lists</w:t>
      </w:r>
    </w:p>
    <w:p>
      <w:pPr>
        <w:pStyle w:val="Heading2"/>
      </w:pPr>
      <w:r>
        <w:t>Theory &amp; Concepts</w:t>
      </w:r>
    </w:p>
    <w:p>
      <w:r>
        <w:t># NESTING AND INDENTATION - HTML LISTS</w:t>
        <w:br/>
        <w:br/>
        <w:t>## Introduction</w:t>
        <w:br/>
        <w:t>Builds upon basic ordered and unordered lists.</w:t>
        <w:br/>
        <w:t>Introduces nesting elements inside others.</w:t>
        <w:br/>
        <w:t>Learn complex nested lists and proper indentation.</w:t>
        <w:br/>
        <w:br/>
        <w:t>## Key Concepts</w:t>
        <w:br/>
        <w:br/>
        <w:t>### Nested Lists</w:t>
        <w:br/>
        <w:t>Lists can be embedded inside other list items.</w:t>
        <w:br/>
        <w:t>Creates hierarchical structure with visual indentation.</w:t>
        <w:br/>
        <w:t>Allows complex, multi-level list organization.</w:t>
        <w:br/>
        <w:br/>
        <w:t>### Code Structure</w:t>
        <w:br/>
        <w:t>Inside a list item (&lt;li&gt;), embed entire list.</w:t>
        <w:br/>
        <w:t>Write text first, then embed nested list.</w:t>
        <w:br/>
        <w:t>Results in "nested list" structure.</w:t>
        <w:br/>
        <w:br/>
        <w:t>### Indentation Importance</w:t>
        <w:br/>
        <w:t>Proper indentation makes code easier to read.</w:t>
        <w:br/>
        <w:t>Helps identify list hierarchy at a glance.</w:t>
        <w:br/>
        <w:t>Visual clues help understand structure quickly.</w:t>
        <w:br/>
        <w:t>Essential for debugging and error identification.</w:t>
        <w:br/>
        <w:br/>
        <w:t>## Complex Nested List Example</w:t>
        <w:br/>
        <w:t>Structure:</w:t>
        <w:br/>
        <w:t>- Unordered list with items: A, B, C.</w:t>
        <w:br/>
        <w:t>- Under item B: Ordered list with B1, B2, B3.</w:t>
        <w:br/>
        <w:t>- Under item B2: Unordered list with B2a, B2b, B2c.</w:t>
        <w:br/>
        <w:t>- Inside B2a: Unordered list with B2aa, B2ab.</w:t>
        <w:br/>
        <w:t>- Under item B3: Ordered list with B31, B32.</w:t>
        <w:br/>
        <w:br/>
        <w:t>## Closing Tags Rule</w:t>
        <w:br/>
        <w:t>When embedding list inside list item:</w:t>
        <w:br/>
        <w:t>Closing &lt;/li&gt; tag does NOT go after text.</w:t>
        <w:br/>
        <w:t>Closing &lt;/li&gt; tag goes AFTER nested list.</w:t>
        <w:br/>
        <w:t>Crucial for proper HTML structure.</w:t>
        <w:br/>
        <w:br/>
        <w:t>## Visual Studio Code Features</w:t>
        <w:br/>
        <w:t>Automatically indents nested elements as you write.</w:t>
        <w:br/>
        <w:t>Re-indents everything when you save (Cmd+S, Ctrl+S).</w:t>
        <w:br/>
        <w:t>Helps keep code clean and readable.</w:t>
        <w:br/>
        <w:t>Links opening tags to matching closing tags.</w:t>
        <w:br/>
        <w:br/>
        <w:t>## Debugging with Nesting</w:t>
        <w:br/>
        <w:t>Indentation helps diagnose and fix errors.</w:t>
        <w:br/>
        <w:t>Check indentation and matching tags for issues.</w:t>
        <w:br/>
        <w:t>Missing tags become visually apparent.</w:t>
        <w:br/>
        <w:t>Helps identify structural problems in HTML.</w:t>
        <w:br/>
        <w:br/>
        <w:t>## Best Practices</w:t>
        <w:br/>
        <w:t>Always use proper indentation for nested lists.</w:t>
        <w:br/>
        <w:t>Take advantage of VS Code's auto-indentation.</w:t>
        <w:br/>
        <w:t>Use indentation to verify tag matching.</w:t>
        <w:br/>
        <w:t>Preview code frequently while writing.</w:t>
        <w:br/>
        <w:br/>
        <w:t>## Coding Exercise</w:t>
        <w:br/>
        <w:t>Create complex nested list with:</w:t>
        <w:br/>
        <w:t>Main unordered list (A, B, C).</w:t>
        <w:br/>
        <w:t>Nested ordered list under B (B1, B2, B3).</w:t>
        <w:br/>
        <w:t>Further nested unordered list under B2.</w:t>
        <w:br/>
        <w:t>Additional nesting under B2a.</w:t>
        <w:br/>
        <w:t>Ordered list under B3 (B31, B32).</w:t>
        <w:br/>
        <w:br/>
        <w:t>## Key Takeaways</w:t>
        <w:br/>
        <w:t>Nested lists create hierarchical structure in HTML.</w:t>
        <w:br/>
        <w:t>Proper indentation is crucial for readability.</w:t>
        <w:br/>
        <w:t>VS Code automatically handles indentation.</w:t>
        <w:br/>
        <w:t>Indentation helps identify errors and missing tags.</w:t>
        <w:br/>
        <w:t>Complex lists need careful closing tag placement.</w:t>
        <w:br/>
        <w:br/>
        <w:t>## Next Lesson</w:t>
        <w:br/>
        <w:t>Will cover anchor elements and hyperlinks.</w:t>
      </w:r>
    </w:p>
    <w:p>
      <w:pPr>
        <w:pStyle w:val="Heading2"/>
      </w:pPr>
      <w:r>
        <w:t>Practice Exercise</w:t>
      </w:r>
    </w:p>
    <w:p>
      <w:r>
        <w:rPr>
          <w:b/>
        </w:rPr>
        <w:t>Problem:</w:t>
      </w:r>
      <w:r>
        <w:br/>
      </w:r>
    </w:p>
    <w:p>
      <w:r>
        <w:rPr>
          <w:rFonts w:ascii="Courier New" w:hAnsi="Courier New"/>
        </w:rPr>
        <w:t>&lt;!-- Write your code below --&gt;</w:t>
      </w:r>
      <w:r>
        <w:br/>
      </w:r>
    </w:p>
    <w:p>
      <w:pPr>
        <w:pStyle w:val="Heading2"/>
      </w:pPr>
      <w:r>
        <w:t>Solution</w:t>
      </w:r>
    </w:p>
    <w:p>
      <w:r>
        <w:rPr>
          <w:b/>
        </w:rPr>
        <w:t>HTML Code:</w:t>
      </w:r>
      <w:r>
        <w:br/>
      </w:r>
    </w:p>
    <w:p>
      <w:r>
        <w:rPr>
          <w:rFonts w:ascii="Courier New" w:hAnsi="Courier New"/>
        </w:rPr>
        <w:t>&lt;ul&gt;</w:t>
        <w:br/>
        <w:t xml:space="preserve">  &lt;li&gt;A&lt;/li&gt;</w:t>
        <w:br/>
        <w:t xml:space="preserve">  &lt;li&gt;</w:t>
        <w:br/>
        <w:t xml:space="preserve">    B</w:t>
        <w:br/>
        <w:t xml:space="preserve">    &lt;ol&gt;</w:t>
        <w:br/>
        <w:t xml:space="preserve">      &lt;li&gt;B1&lt;/li&gt;</w:t>
        <w:br/>
        <w:t xml:space="preserve">      &lt;li&gt;B2</w:t>
        <w:br/>
        <w:t xml:space="preserve">        &lt;ul&gt;</w:t>
        <w:br/>
        <w:t xml:space="preserve">          &lt;li&gt;B2a</w:t>
        <w:br/>
        <w:t xml:space="preserve">            &lt;ul&gt;</w:t>
        <w:br/>
        <w:t xml:space="preserve">              &lt;li&gt;B2aa&lt;/li&gt;</w:t>
        <w:br/>
        <w:t xml:space="preserve">              &lt;li&gt;B2ab&lt;/li&gt;</w:t>
        <w:br/>
        <w:t xml:space="preserve">            &lt;/ul&gt;</w:t>
        <w:br/>
        <w:t xml:space="preserve">          &lt;/li&gt;</w:t>
        <w:br/>
        <w:t xml:space="preserve">          &lt;li&gt;B2b&lt;/li&gt;</w:t>
        <w:br/>
        <w:t xml:space="preserve">          &lt;li&gt;B2c&lt;/li&gt;</w:t>
        <w:br/>
        <w:t xml:space="preserve">        &lt;/ul&gt;</w:t>
        <w:br/>
        <w:t xml:space="preserve">      &lt;/li&gt;</w:t>
        <w:br/>
        <w:t xml:space="preserve">      &lt;li&gt;B3</w:t>
        <w:br/>
        <w:t xml:space="preserve">        &lt;ol&gt;</w:t>
        <w:br/>
        <w:t xml:space="preserve">          &lt;li&gt;B31&lt;/li&gt;</w:t>
        <w:br/>
        <w:t xml:space="preserve">          &lt;li&gt;B32&lt;/li&gt;</w:t>
        <w:br/>
        <w:t xml:space="preserve">        &lt;/ol&gt;</w:t>
        <w:br/>
        <w:t xml:space="preserve">      &lt;/li&gt;</w:t>
        <w:br/>
        <w:t xml:space="preserve">    &lt;/ol&gt;</w:t>
        <w:br/>
        <w:t xml:space="preserve">  &lt;/li&gt;</w:t>
        <w:br/>
        <w:t xml:space="preserve">  &lt;li&gt;C&lt;/li&gt;</w:t>
        <w:br/>
        <w:t>&lt;/ul&gt;</w:t>
      </w:r>
      <w:r>
        <w:br/>
      </w:r>
    </w:p>
    <w:p>
      <w:r>
        <w:br w:type="page"/>
      </w:r>
    </w:p>
    <w:p>
      <w:pPr>
        <w:pStyle w:val="Heading1"/>
      </w:pPr>
      <w:r>
        <w:t>7. Anchor Elements</w:t>
      </w:r>
    </w:p>
    <w:p>
      <w:pPr>
        <w:pStyle w:val="Heading2"/>
      </w:pPr>
      <w:r>
        <w:t>Theory &amp; Concepts</w:t>
      </w:r>
    </w:p>
    <w:p>
      <w:r>
        <w:t># ANCHOR ELEMENTS - COMPLETE SUMMARY</w:t>
        <w:br/>
        <w:br/>
        <w:t>## Introduction to Anchor Elements</w:t>
        <w:br/>
        <w:t>Anchor elements (&lt;a&gt;&lt;/a&gt;) create hyperlinks in HTML.</w:t>
        <w:br/>
        <w:t>Basic structure: &lt;a&gt;link text&lt;/a&gt;.</w:t>
        <w:br/>
        <w:t>Without attributes, they display text but aren't functional.</w:t>
        <w:br/>
        <w:br/>
        <w:t>## HTML Attributes</w:t>
        <w:br/>
        <w:t>Attributes provide extra information about HTML elements.</w:t>
        <w:br/>
        <w:t>Placed inside opening tag after element name.</w:t>
        <w:br/>
        <w:t>Structure: element_name attribute_name="value".</w:t>
        <w:br/>
        <w:t>Multiple attributes separated by spaces.</w:t>
        <w:br/>
        <w:br/>
        <w:t>## The HREF Attribute</w:t>
        <w:br/>
        <w:t>href = "Hypertext Reference".</w:t>
        <w:br/>
        <w:t>Specifies URL that hyperlink points to.</w:t>
        <w:br/>
        <w:t>Required to make anchor elements functional.</w:t>
        <w:br/>
        <w:t>Syntax: &lt;a href="https://example.com"&gt;Link Text&lt;/a&gt;.</w:t>
        <w:br/>
        <w:br/>
        <w:t>## Global Attributes</w:t>
        <w:br/>
        <w:t>Can be applied to any HTML element.</w:t>
        <w:br/>
        <w:t>Example: draggable attribute.</w:t>
        <w:br/>
        <w:t>draggable="true" - allows element to be dragged.</w:t>
        <w:br/>
        <w:t>draggable="false" - prevents dragging (default).</w:t>
        <w:br/>
        <w:br/>
        <w:t>## Practical Exercise: Favorite Websites List</w:t>
        <w:br/>
        <w:t>Create ordered list (&lt;ol&gt;) with 5 favorite websites.</w:t>
        <w:br/>
        <w:t>Each list item (&lt;li&gt;) contains anchor tag.</w:t>
        <w:br/>
        <w:t>Structure:</w:t>
        <w:br/>
        <w:t>&lt;ol&gt;</w:t>
        <w:br/>
        <w:t xml:space="preserve">  &lt;li&gt;&lt;a href="URL"&gt;Website Name&lt;/a&gt;&lt;/li&gt;</w:t>
        <w:br/>
        <w:t xml:space="preserve">  &lt;li&gt;&lt;a href="URL"&gt;Website Name&lt;/a&gt;&lt;/li&gt;</w:t>
        <w:br/>
        <w:t>&lt;/ol&gt;</w:t>
        <w:br/>
        <w:br/>
        <w:t>## Ordered List Attributes</w:t>
        <w:br/>
        <w:t>start attribute: specifies starting number.</w:t>
        <w:br/>
        <w:t>Syntax: &lt;ol start="5"&gt; (starts from 5).</w:t>
        <w:br/>
        <w:t>Useful for customizing list numbering.</w:t>
        <w:br/>
        <w:br/>
        <w:t>## Key Syntax Rules</w:t>
        <w:br/>
        <w:t>Always use quotation marks around attribute values.</w:t>
        <w:br/>
        <w:t>URLs in href must be complete (include https://).</w:t>
        <w:br/>
        <w:t>Anchor text should be descriptive.</w:t>
        <w:br/>
        <w:t>Proper nesting: &lt;ol&gt;&lt;li&gt;&lt;a&gt;&lt;/a&gt;&lt;/li&gt;&lt;/ol&gt;.</w:t>
        <w:br/>
        <w:br/>
        <w:t>## Common Mistakes to Avoid</w:t>
        <w:br/>
        <w:t>Forgetting the href attribute.</w:t>
        <w:br/>
        <w:t>Missing quotation marks around URLs.</w:t>
        <w:br/>
        <w:t>Incorrect nesting of elements.</w:t>
        <w:br/>
        <w:t>Using incomplete URLs.</w:t>
        <w:br/>
        <w:br/>
        <w:t>## Best Practices</w:t>
        <w:br/>
        <w:t>Use descriptive link text.</w:t>
        <w:br/>
        <w:t>Ensure all links are functional.</w:t>
        <w:br/>
        <w:t>Test links after creation.</w:t>
        <w:br/>
        <w:t>Use proper HTML structure and indentation.</w:t>
        <w:br/>
        <w:br/>
        <w:t>## Next Steps</w:t>
        <w:br/>
        <w:t>This lesson builds foundation for complex HTML elements.</w:t>
        <w:br/>
        <w:t>Understanding attributes is crucial for HTML development.</w:t>
        <w:br/>
        <w:t>Practice creating various types of links.</w:t>
        <w:br/>
        <w:t>Explore additional anchor element attributes.</w:t>
        <w:br/>
        <w:br/>
        <w:t>## Key Takeaways</w:t>
        <w:br/>
        <w:t>Anchor elements create hyperlinks with &lt;a&gt; tag.</w:t>
        <w:br/>
        <w:t>href attribute is essential for functional links.</w:t>
        <w:br/>
        <w:t>Attributes provide additional functionality to HTML elements.</w:t>
        <w:br/>
        <w:t>Global attributes work on any element.</w:t>
        <w:br/>
        <w:t>Proper HTML structure is crucial for functional websites.</w:t>
      </w:r>
    </w:p>
    <w:p>
      <w:pPr>
        <w:pStyle w:val="Heading2"/>
      </w:pPr>
      <w:r>
        <w:t>Practice Exercise</w:t>
      </w:r>
    </w:p>
    <w:p>
      <w:r>
        <w:rPr>
          <w:b/>
        </w:rPr>
        <w:t>Problem:</w:t>
      </w:r>
      <w:r>
        <w:br/>
      </w:r>
    </w:p>
    <w:p>
      <w:r>
        <w:rPr>
          <w:rFonts w:ascii="Courier New" w:hAnsi="Courier New"/>
        </w:rPr>
        <w:t>&lt;h1&gt;My top 5 Favourite Websites&lt;/h1&gt;</w:t>
        <w:br/>
        <w:t>&lt;!-- Write your code below --&gt;</w:t>
      </w:r>
      <w:r>
        <w:br/>
      </w:r>
    </w:p>
    <w:p>
      <w:pPr>
        <w:pStyle w:val="Heading2"/>
      </w:pPr>
      <w:r>
        <w:t>Solution</w:t>
      </w:r>
    </w:p>
    <w:p>
      <w:r>
        <w:rPr>
          <w:b/>
        </w:rPr>
        <w:t>HTML Code:</w:t>
      </w:r>
      <w:r>
        <w:br/>
      </w:r>
    </w:p>
    <w:p>
      <w:r>
        <w:rPr>
          <w:rFonts w:ascii="Courier New" w:hAnsi="Courier New"/>
        </w:rPr>
        <w:t>&lt;h1&gt;My top 5 Favourite Websites&lt;/h1&gt;</w:t>
        <w:br/>
        <w:t>&lt;ol&gt;</w:t>
        <w:br/>
        <w:t xml:space="preserve">  &lt;li&gt;&lt;a href="https://www.producthunt.com/"&gt;Product Hunt&lt;/a&gt;&lt;/li&gt;</w:t>
        <w:br/>
        <w:t xml:space="preserve">  &lt;li&gt;&lt;a href="https://smashthewalls.com/"&gt;Smash the Walls&lt;/a&gt;&lt;/li&gt;</w:t>
        <w:br/>
        <w:t xml:space="preserve">  &lt;li&gt;&lt;a href="https://www.nytimes.com/games/wordle"&gt;Wordle&lt;/a&gt;&lt;/li&gt;</w:t>
        <w:br/>
        <w:t xml:space="preserve">  &lt;li&gt;&lt;a href="https://hackertyper.com/"&gt;Hacker Typer&lt;/a&gt;&lt;/li&gt;</w:t>
        <w:br/>
        <w:t xml:space="preserve">  &lt;li&gt;&lt;a href="https://stellarium-web.org/"&gt;Stellarium&lt;/a&gt;&lt;/li&gt;</w:t>
        <w:br/>
        <w:t>&lt;/ol&gt;</w:t>
        <w:br/>
        <w:br/>
        <w:t>&lt;!-- Extra challenge Solution--&gt;</w:t>
        <w:br/>
        <w:t>&lt;ol start="5"&gt;</w:t>
        <w:br/>
        <w:t xml:space="preserve">  &lt;li&gt;&lt;a href="https://www.producthunt.com/"&gt;Product Hunt&lt;/a&gt;&lt;/li&gt;</w:t>
        <w:br/>
        <w:t xml:space="preserve">  &lt;li&gt;&lt;a href="https://smashthewalls.com/"&gt;Smash the Walls&lt;/a&gt;&lt;/li&gt;</w:t>
        <w:br/>
        <w:t xml:space="preserve">  &lt;li&gt;&lt;a href="https://www.nytimes.com/games/wordle"&gt;Wordle&lt;/a&gt;&lt;/li&gt;</w:t>
        <w:br/>
        <w:t xml:space="preserve">  &lt;li&gt;&lt;a href="https://hackertyper.com/"&gt;Hacker Typer&lt;/a&gt;&lt;/li&gt;</w:t>
        <w:br/>
        <w:t xml:space="preserve">  &lt;li&gt;&lt;a href="https://stellarium-web.org/"&gt;Stellarium&lt;/a&gt;&lt;/li&gt;</w:t>
        <w:br/>
        <w:t>&lt;/ol&gt;</w:t>
      </w:r>
      <w:r>
        <w:br/>
      </w:r>
    </w:p>
    <w:p>
      <w:r>
        <w:br w:type="page"/>
      </w:r>
    </w:p>
    <w:p>
      <w:pPr>
        <w:pStyle w:val="Heading1"/>
      </w:pPr>
      <w:r>
        <w:t>8. Image Elements</w:t>
      </w:r>
    </w:p>
    <w:p>
      <w:pPr>
        <w:pStyle w:val="Heading2"/>
      </w:pPr>
      <w:r>
        <w:t>Theory &amp; Concepts</w:t>
      </w:r>
    </w:p>
    <w:p>
      <w:r>
        <w:t># Image Elements Summary</w:t>
        <w:br/>
        <w:br/>
        <w:t>## Overview</w:t>
        <w:br/>
        <w:t>&lt;img&gt; adds images to websites.</w:t>
        <w:br/>
        <w:t>Structure: &lt;img src="url" /&gt;.</w:t>
        <w:br/>
        <w:br/>
        <w:t>## Key Components</w:t>
        <w:br/>
        <w:t>- src: image source/location</w:t>
        <w:br/>
        <w:t>- Self-closing tag (void element)</w:t>
        <w:br/>
        <w:t>- alt: alternative text for accessibility</w:t>
        <w:br/>
        <w:br/>
        <w:t>## Important Features</w:t>
        <w:br/>
        <w:t>Self-closing tag, no closing tag needed.</w:t>
        <w:br/>
        <w:t>src is required, contains image URL.</w:t>
        <w:br/>
        <w:t>alt is highly recommended for accessibility.</w:t>
        <w:br/>
        <w:br/>
        <w:t>## Accessibility</w:t>
        <w:br/>
        <w:t>Screen readers use alt text for images.</w:t>
        <w:br/>
        <w:t>Alt text helps visually impaired users.</w:t>
        <w:br/>
        <w:t>Essential for accessible websites.</w:t>
        <w:br/>
        <w:br/>
        <w:t>## Image Types</w:t>
        <w:br/>
        <w:t>JPEG, PNG, GIF all work the same.</w:t>
        <w:br/>
        <w:t>GIFs animate automatically when used.</w:t>
        <w:br/>
        <w:t>Any image format works if URL is correct.</w:t>
        <w:br/>
        <w:br/>
        <w:t>## Example Usage</w:t>
        <w:br/>
        <w:t>&lt;img src="https://picsum.photos/200/200" alt="Random placeholder image" /&gt;</w:t>
        <w:br/>
        <w:br/>
        <w:t>## Best Practices</w:t>
        <w:br/>
        <w:t>Always include alt text when possible.</w:t>
        <w:br/>
        <w:t>Use descriptive alt text for images.</w:t>
        <w:br/>
        <w:t>For decorative images, use alt="".</w:t>
        <w:br/>
        <w:t>Alt text should be meaningful and contextual.</w:t>
        <w:br/>
        <w:br/>
        <w:t>## Lesson Example</w:t>
        <w:br/>
        <w:t>Create webpage with h1 and image.</w:t>
        <w:br/>
        <w:t>Show cat or dog person with proper image and alt.</w:t>
      </w:r>
    </w:p>
    <w:p>
      <w:pPr>
        <w:pStyle w:val="Heading2"/>
      </w:pPr>
      <w:r>
        <w:t>Practice Exercise</w:t>
      </w:r>
    </w:p>
    <w:p>
      <w:r>
        <w:rPr>
          <w:b/>
        </w:rPr>
        <w:t>Problem:</w:t>
      </w:r>
      <w:r>
        <w:br/>
      </w:r>
    </w:p>
    <w:p>
      <w:r>
        <w:rPr>
          <w:rFonts w:ascii="Courier New" w:hAnsi="Courier New"/>
        </w:rPr>
        <w:t>&lt;!-- Kitten image URL --&gt;</w:t>
        <w:br/>
        <w:t>https://raw.githubusercontent.com/appbrewery/webdev/main/kitten.jpeg</w:t>
        <w:br/>
        <w:br/>
        <w:br/>
        <w:t>&lt;!-- Puppy image URL --&gt;</w:t>
        <w:br/>
        <w:t>https://raw.githubusercontent.com/appbrewery/webdev/main/puppy.gif</w:t>
      </w:r>
      <w:r>
        <w:br/>
      </w:r>
    </w:p>
    <w:p>
      <w:pPr>
        <w:pStyle w:val="Heading2"/>
      </w:pPr>
      <w:r>
        <w:t>Solution</w:t>
      </w:r>
    </w:p>
    <w:p>
      <w:r>
        <w:rPr>
          <w:b/>
        </w:rPr>
        <w:t>HTML Code:</w:t>
      </w:r>
      <w:r>
        <w:br/>
      </w:r>
    </w:p>
    <w:p>
      <w:r>
        <w:rPr>
          <w:rFonts w:ascii="Courier New" w:hAnsi="Courier New"/>
        </w:rPr>
        <w:t>&lt;h1&gt;I am a Cat Person&lt;/h1&gt;</w:t>
        <w:br/>
        <w:t>&lt;img src="https://raw.githubusercontent.com/appbrewery/webdev/main/kitten.jpeg" alt="kitten held in hand" /&gt;</w:t>
        <w:br/>
        <w:br/>
        <w:t>&lt;h1&gt;I am a Dog Person&lt;/h1&gt;</w:t>
        <w:br/>
        <w:t>&lt;img src="https://raw.githubusercontent.com/appbrewery/webdev/main/puppy.gif" alt="puppy digging in the sand" /&gt;</w:t>
      </w:r>
      <w:r>
        <w:br/>
      </w:r>
    </w:p>
    <w:p>
      <w:r>
        <w:br w:type="page"/>
      </w:r>
    </w:p>
    <w:p>
      <w:pPr>
        <w:pStyle w:val="Heading1"/>
      </w:pPr>
      <w:r>
        <w:t>9. Birthday Invite Project</w:t>
      </w:r>
    </w:p>
    <w:p>
      <w:pPr>
        <w:pStyle w:val="Heading2"/>
      </w:pPr>
      <w:r>
        <w:t>Theory &amp; Concepts</w:t>
      </w:r>
    </w:p>
    <w:p>
      <w:r>
        <w:t># Birthday Invite Project Summary</w:t>
        <w:br/>
        <w:br/>
        <w:t>## Project Overview</w:t>
        <w:br/>
        <w:t>Create a retro 90s style birthday invitation website.</w:t>
        <w:br/>
        <w:t>Combine all learned HTML elements in a project.</w:t>
        <w:br/>
        <w:t>Announce birthday details, date, images, and info.</w:t>
        <w:br/>
        <w:br/>
        <w:t>## Key Components</w:t>
        <w:br/>
        <w:t>- Main heading (h1) for "My Birthday"</w:t>
        <w:br/>
        <w:t>- Subheadings (h2, h3) for sections</w:t>
        <w:br/>
        <w:t>- Image with src and alt for accessibility</w:t>
        <w:br/>
        <w:t>- Unordered list for what to bring</w:t>
        <w:br/>
        <w:t>- Anchor tag linking to Google Maps</w:t>
        <w:br/>
        <w:br/>
        <w:t>## Technical Elements</w:t>
        <w:br/>
        <w:t>- HTML heading tags (h1, h2, h3)</w:t>
        <w:br/>
        <w:t>- Image tag with src and alt</w:t>
        <w:br/>
        <w:t>- Unordered list (ul) with list items (li)</w:t>
        <w:br/>
        <w:t>- Anchor tag (a) with href for navigation</w:t>
        <w:br/>
        <w:br/>
        <w:t>## Guidelines</w:t>
        <w:br/>
        <w:t>- At least one image, one list, one anchor tag</w:t>
        <w:br/>
        <w:t>- Customize based on your style</w:t>
        <w:br/>
        <w:t>- Focus on practice, not strict solutions</w:t>
        <w:br/>
        <w:br/>
        <w:t>## Learning Outcomes</w:t>
        <w:br/>
        <w:t>- Apply HTML in real-world scenario</w:t>
        <w:br/>
        <w:t>- Understand accessibility with alt text</w:t>
        <w:br/>
        <w:t>- Link to external resources (Google Maps)</w:t>
        <w:br/>
        <w:t>- Develop personal coding style and creativity</w:t>
        <w:br/>
        <w:br/>
        <w:t>## Project Result</w:t>
        <w:br/>
        <w:t>Shows integration of HTML concepts in a user-friendly invite.</w:t>
      </w:r>
    </w:p>
    <w:p>
      <w:pPr>
        <w:pStyle w:val="Heading2"/>
      </w:pPr>
      <w:r>
        <w:t>Practice Exercise</w:t>
      </w:r>
    </w:p>
    <w:p>
      <w:r>
        <w:rPr>
          <w:b/>
        </w:rPr>
        <w:t>Problem:</w:t>
      </w:r>
      <w:r>
        <w:br/>
      </w:r>
    </w:p>
    <w:p>
      <w:r>
        <w:rPr>
          <w:rFonts w:ascii="Courier New" w:hAnsi="Courier New"/>
        </w:rPr>
        <w:t>&lt;!-- Example image URL --&gt;</w:t>
        <w:br/>
        <w:t>https://raw.githubusercontent.com/appbrewery/webdev/main/birthday-cake3.4.jpeg</w:t>
        <w:br/>
        <w:br/>
        <w:t>&lt;!-- Example Google Maps Link --&gt;</w:t>
        <w:br/>
        <w:t>https://www.google.com/maps/@35.7040744,139.5577317,3a,75y,289.6h,87.01t,0.72r/data=!3m6!1e1!3m4!1sgT28ssf0BB2LxZ63JNcL1w!2e0!7i13312!8i6656</w:t>
      </w:r>
      <w:r>
        <w:br/>
      </w:r>
    </w:p>
    <w:p>
      <w:pPr>
        <w:pStyle w:val="Heading2"/>
      </w:pPr>
      <w:r>
        <w:t>Solution</w:t>
      </w:r>
    </w:p>
    <w:p>
      <w:r>
        <w:rPr>
          <w:b/>
        </w:rPr>
        <w:t>HTML Code:</w:t>
      </w:r>
      <w:r>
        <w:br/>
      </w:r>
    </w:p>
    <w:p>
      <w:r>
        <w:rPr>
          <w:rFonts w:ascii="Courier New" w:hAnsi="Courier New"/>
        </w:rPr>
        <w:t>&lt;h1&gt;It's My Birthday!&lt;/h1&gt;</w:t>
        <w:br/>
        <w:t>&lt;h2&gt;On the 12th May&lt;/h2&gt;</w:t>
        <w:br/>
        <w:br/>
        <w:t>&lt;img src="https://raw.githubusercontent.com/appbrewery/webdev/main/birthday-cake3.4.jpeg"</w:t>
        <w:br/>
        <w:t xml:space="preserve">  alt="purple birthday cake with candles" /&gt;</w:t>
        <w:br/>
        <w:br/>
        <w:t>&lt;h3&gt;What to bring:&lt;/h3&gt;</w:t>
        <w:br/>
        <w:t>&lt;ul&gt;</w:t>
        <w:br/>
        <w:t xml:space="preserve">  &lt;li&gt;Baloons (I love baloons)&lt;/li&gt;</w:t>
        <w:br/>
        <w:t xml:space="preserve">  &lt;li&gt;Cake (I'm really good at eating)&lt;/li&gt;</w:t>
        <w:br/>
        <w:t xml:space="preserve">  &lt;li&gt;An appetite (There will be lots of food)&lt;/li&gt;</w:t>
        <w:br/>
        <w:t>&lt;/ul&gt;</w:t>
        <w:br/>
        <w:br/>
        <w:t>&lt;h3&gt;This is where you need to go:&lt;/h3&gt;</w:t>
        <w:br/>
        <w:t>&lt;a</w:t>
        <w:br/>
        <w:t xml:space="preserve">  href="https://www.google.com/maps/@35.7040744,139.5577317,3a,75y,289.6h,87.01t,0.72r/data=!3m6!1e1!3m4!1sgT28ssf0BB2LxZ63JNcL1w!2e0!7i13312!8i6656"&gt;Google</w:t>
        <w:br/>
        <w:t xml:space="preserve">  map link&lt;/a&gt;</w:t>
      </w:r>
      <w:r>
        <w:br/>
      </w:r>
    </w:p>
    <w:p>
      <w:r>
        <w:br w:type="page"/>
      </w:r>
    </w:p>
    <w:p>
      <w:pPr>
        <w:pStyle w:val="Heading1"/>
      </w:pPr>
      <w:r>
        <w:t>Conclusion &amp; Next Steps</w:t>
      </w:r>
    </w:p>
    <w:p>
      <w:r>
        <w:t>Congratulations! You've completed the comprehensive HTML learning journey. This guide has covered:</w:t>
        <w:br/>
        <w:br/>
        <w:t>• Basic HTML structure and headings</w:t>
        <w:br/>
        <w:t>• Text formatting with paragraphs</w:t>
        <w:br/>
        <w:t>• Self-closing tags for breaks and rules</w:t>
        <w:br/>
        <w:t>• Creating organized content with lists</w:t>
        <w:br/>
        <w:t>• Building complex nested structures</w:t>
        <w:br/>
        <w:t>• Adding interactivity with links</w:t>
        <w:br/>
        <w:t>• Including images with accessibility</w:t>
        <w:br/>
        <w:t>• Combining all concepts in practical projects</w:t>
        <w:br/>
        <w:br/>
        <w:t>## What You've Learned</w:t>
        <w:br/>
        <w:t>- Semantic HTML structure</w:t>
        <w:br/>
        <w:t>- Accessibility best practices</w:t>
        <w:br/>
        <w:t>- Code organization and readability</w:t>
        <w:br/>
        <w:t>- Real-world project implementation</w:t>
        <w:br/>
        <w:br/>
        <w:t>## Next Steps</w:t>
        <w:br/>
        <w:t>- Practice building your own websites</w:t>
        <w:br/>
        <w:t>- Explore CSS for styling</w:t>
        <w:br/>
        <w:t>- Learn JavaScript for interactivity</w:t>
        <w:br/>
        <w:t>- Build a portfolio of projects</w:t>
        <w:br/>
        <w:t>- Join web development communities</w:t>
        <w:br/>
        <w:br/>
        <w:t>## Resources for Continued Learning</w:t>
        <w:br/>
        <w:t>- MDN Web Docs (developer.mozilla.org)</w:t>
        <w:br/>
        <w:t>- W3Schools HTML Tutorial</w:t>
        <w:br/>
        <w:t>- FreeCodeCamp HTML Course</w:t>
        <w:br/>
        <w:t>- HTML5 Semantic Elements</w:t>
        <w:br/>
        <w:t>- Web Accessibility Guidelines (WCAG)</w:t>
        <w:br/>
        <w:br/>
        <w:t>Remember: The best way to learn is by doing. Keep coding, keep building, and keep learning!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